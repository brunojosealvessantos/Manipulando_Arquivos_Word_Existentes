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99F25E" w14:textId="06094030" w:rsidR="0037329A" w:rsidRDefault="0037329A"/>
    <w:p>
      <w:pPr>
        <w:pStyle w:val="Ttulo"/>
      </w:pPr>
      <w:r>
        <w:t>Saudações, Mestres da Autonação!!!</w:t>
      </w:r>
    </w:p>
    <w:p>
      <w:r>
        <w:t>Seja bem vindo ao curso</w:t>
      </w:r>
      <w:r>
        <w:rPr>
          <w:rStyle w:val="Forte"/>
        </w:rPr>
        <w:t>Mestres automaçâo</w:t>
      </w:r>
      <w:r>
        <w:t>um lugar de aprendizado</w:t>
      </w:r>
    </w:p>
    <w:p>
      <w:pPr>
        <w:pStyle w:val="Ttulo1"/>
      </w:pPr>
      <w:r>
        <w:t>Módulo 1 - Mestre do Software</w:t>
      </w:r>
    </w:p>
    <w:p>
      <w:pPr>
        <w:pStyle w:val="Ttulo2"/>
      </w:pPr>
      <w:r>
        <w:t>Módulo 2 - Mestre do Bootcamp Python</w:t>
      </w:r>
    </w:p>
    <w:p>
      <w:pPr>
        <w:pStyle w:val="Ttulo3"/>
      </w:pPr>
      <w:r>
        <w:t>Módulo 3 - Mestre da Web</w:t>
      </w:r>
    </w:p>
    <w:p>
      <w:pPr>
        <w:pStyle w:val="Citao"/>
      </w:pPr>
      <w:r>
        <w:t>Descubra o poder da automação</w:t>
      </w:r>
    </w:p>
    <w:p>
      <w:pPr>
        <w:pStyle w:val="Commarcadores"/>
      </w:pPr>
      <w:r>
        <w:t>Variaveis</w:t>
      </w:r>
    </w:p>
    <w:p>
      <w:pPr>
        <w:pStyle w:val="Commarcadores"/>
      </w:pPr>
      <w:r>
        <w:t>Condicionais</w:t>
      </w:r>
    </w:p>
    <w:p>
      <w:pPr>
        <w:pStyle w:val="Commarcadores"/>
      </w:pPr>
      <w:r>
        <w:t>Repetição</w:t>
      </w:r>
    </w:p>
    <w:p>
      <w:pPr>
        <w:pStyle w:val="Commarcadores"/>
      </w:pPr>
      <w:r>
        <w:t>Classe</w:t>
      </w:r>
    </w:p>
    <w:p>
      <w:pPr>
        <w:pStyle w:val="Commarcadores"/>
      </w:pPr>
      <w:r>
        <w:t>Herança</w:t>
      </w:r>
    </w:p>
    <w:p>
      <w:pPr>
        <w:pStyle w:val="Numerada"/>
      </w:pPr>
      <w:r>
        <w:t>Word</w:t>
      </w:r>
    </w:p>
    <w:p>
      <w:pPr>
        <w:pStyle w:val="Commarcadores"/>
      </w:pPr>
      <w:r>
        <w:t>Excel</w:t>
      </w:r>
    </w:p>
    <w:p>
      <w:pPr>
        <w:pStyle w:val="Commarcadores"/>
      </w:pPr>
      <w:r>
        <w:t>Power Point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Aula</w:t>
            </w:r>
          </w:p>
        </w:tc>
        <w:tc>
          <w:tcPr>
            <w:tcW w:type="dxa" w:w="2880"/>
          </w:tcPr>
          <w:p>
            <w:r>
              <w:t>Nome</w:t>
            </w:r>
          </w:p>
        </w:tc>
        <w:tc>
          <w:tcPr>
            <w:tcW w:type="dxa" w:w="2880"/>
          </w:tcPr>
          <w:p>
            <w:r>
              <w:t>Duração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Instalando Selenium</w:t>
            </w:r>
          </w:p>
        </w:tc>
        <w:tc>
          <w:tcPr>
            <w:tcW w:type="dxa" w:w="2880"/>
          </w:tcPr>
          <w:p>
            <w:r>
              <w:t>7:34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Instalando Python</w:t>
            </w:r>
          </w:p>
        </w:tc>
        <w:tc>
          <w:tcPr>
            <w:tcW w:type="dxa" w:w="2880"/>
          </w:tcPr>
          <w:p>
            <w:r>
              <w:t>3:07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Instalando openpyxl</w:t>
            </w:r>
          </w:p>
        </w:tc>
        <w:tc>
          <w:tcPr>
            <w:tcW w:type="dxa" w:w="2880"/>
          </w:tcPr>
          <w:p>
            <w:r>
              <w:t>2:45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3105150" cy="2057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oto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37329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F429D"/>
    <w:rsid w:val="0029639D"/>
    <w:rsid w:val="00326F90"/>
    <w:rsid w:val="0037329A"/>
    <w:rsid w:val="003F1EBE"/>
    <w:rsid w:val="004D2D7A"/>
    <w:rsid w:val="004E55AE"/>
    <w:rsid w:val="007B3D89"/>
    <w:rsid w:val="00865299"/>
    <w:rsid w:val="00904E0C"/>
    <w:rsid w:val="00A662BB"/>
    <w:rsid w:val="00AA1D8D"/>
    <w:rsid w:val="00B47730"/>
    <w:rsid w:val="00BC59D1"/>
    <w:rsid w:val="00C41671"/>
    <w:rsid w:val="00CB0664"/>
    <w:rsid w:val="00FA67F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8C4E233"/>
  <w14:defaultImageDpi w14:val="300"/>
  <w15:docId w15:val="{4B8FA39B-C78F-42A8-972C-E27F2CBE2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Bruno Santos</cp:lastModifiedBy>
  <cp:revision>6</cp:revision>
  <dcterms:created xsi:type="dcterms:W3CDTF">2020-07-12T05:45:00Z</dcterms:created>
  <dcterms:modified xsi:type="dcterms:W3CDTF">2020-07-12T21:24:00Z</dcterms:modified>
  <cp:category/>
</cp:coreProperties>
</file>